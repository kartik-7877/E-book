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Cart Abandonment Email Templates (Dummy Format)</w:t>
      </w:r>
    </w:p>
    <w:p>
      <w:pPr>
        <w:pStyle w:val="Heading1"/>
      </w:pPr>
      <w:r>
        <w:t>1. Gentle Reminder + Discount (Classic Style)</w:t>
      </w:r>
    </w:p>
    <w:p>
      <w:r>
        <w:t>**Subject:** Oops! You left something behind…</w:t>
      </w:r>
    </w:p>
    <w:p>
      <w:r>
        <w:t xml:space="preserve">📦 [LOGO HERE]  </w:t>
        <w:br/>
        <w:t>*Still thinking it over?*</w:t>
      </w:r>
    </w:p>
    <w:p>
      <w:r>
        <w:t>Hi [First Name],</w:t>
        <w:br/>
        <w:br/>
        <w:t>We noticed you left [Product Name] in your cart. We saved it for you—just in case.</w:t>
        <w:br/>
        <w:br/>
        <w:t xml:space="preserve">Here’s a little gift to help you decide:  </w:t>
        <w:br/>
        <w:t>🎁 **Use code COMEBACK10 for 10% off** – only valid for 24 hours!</w:t>
        <w:br/>
        <w:br/>
        <w:t>👉 [Return to Your Cart]</w:t>
        <w:br/>
        <w:br/>
        <w:t xml:space="preserve">Hope to see you soon!  </w:t>
        <w:br/>
        <w:t xml:space="preserve">Cheers,  </w:t>
        <w:br/>
        <w:t xml:space="preserve">**[Your Brand Name]**  </w:t>
        <w:br/>
        <w:t>[Digital Signature Placeholder]</w:t>
      </w:r>
    </w:p>
    <w:p>
      <w:r>
        <w:br/>
      </w:r>
    </w:p>
    <w:p>
      <w:pPr>
        <w:pStyle w:val="Heading1"/>
      </w:pPr>
      <w:r>
        <w:t>2. Urgency-Driven Email (Bold &amp; Time-Sensitive)</w:t>
      </w:r>
    </w:p>
    <w:p>
      <w:r>
        <w:t>**Subject:** ⚠️ Your cart is expiring in 3 hours!</w:t>
      </w:r>
    </w:p>
    <w:p>
      <w:r>
        <w:t xml:space="preserve">⏳ [LOGO HERE]  </w:t>
        <w:br/>
        <w:t>*Don’t miss out on [Product Name]*</w:t>
      </w:r>
    </w:p>
    <w:p>
      <w:r>
        <w:t>Hey [First Name],</w:t>
        <w:br/>
        <w:br/>
        <w:t>Items in our shop go fast—and your cart is about to expire in just 3 hours!</w:t>
        <w:br/>
        <w:br/>
        <w:t xml:space="preserve">We’d hate for you to miss out.  </w:t>
        <w:br/>
        <w:t>Complete your order now and enjoy **exclusive 15% off with code LASTCHANCE15**.</w:t>
        <w:br/>
        <w:br/>
        <w:t>👉 [Complete My Order]</w:t>
        <w:br/>
        <w:br/>
        <w:t>Act fast. This deal (and your cart) won’t last.</w:t>
        <w:br/>
        <w:br/>
        <w:t xml:space="preserve">Cheers,  </w:t>
        <w:br/>
        <w:t xml:space="preserve">**[Your Brand Team]**  </w:t>
        <w:br/>
        <w:t>[Digital Signature Placeholder]</w:t>
      </w:r>
    </w:p>
    <w:p>
      <w:r>
        <w:br/>
      </w:r>
    </w:p>
    <w:p>
      <w:pPr>
        <w:pStyle w:val="Heading1"/>
      </w:pPr>
      <w:r>
        <w:t>3. Storytelling Hook (Friendly &amp; Relatable)</w:t>
      </w:r>
    </w:p>
    <w:p>
      <w:r>
        <w:t>**Subject:** We get it…life gets busy</w:t>
      </w:r>
    </w:p>
    <w:p>
      <w:r>
        <w:t xml:space="preserve">❤️ [LOGO HERE]  </w:t>
        <w:br/>
        <w:t>*Just a little nudge*</w:t>
      </w:r>
    </w:p>
    <w:p>
      <w:r>
        <w:t>Hi [First Name],</w:t>
        <w:br/>
        <w:br/>
        <w:t xml:space="preserve">We’ve all been there—life gets hectic, and carts get forgotten.  </w:t>
        <w:br/>
        <w:t>But guess what? Your [Product Name] is still here, waiting patiently.</w:t>
        <w:br/>
        <w:br/>
        <w:t xml:space="preserve">We’re keeping it warm for you… and giving you **10% off with code FORYOU10**.  </w:t>
        <w:br/>
        <w:t>You deserve a treat.</w:t>
        <w:br/>
        <w:br/>
        <w:t>👉 [Return to Your Cart]</w:t>
        <w:br/>
        <w:br/>
        <w:t xml:space="preserve">See you soon?  </w:t>
        <w:br/>
        <w:t xml:space="preserve">With love,  </w:t>
        <w:br/>
        <w:t xml:space="preserve">**[Your Friendly Brand Name]**  </w:t>
        <w:br/>
        <w:t>[Digital Signature Placeholder]</w:t>
      </w:r>
    </w:p>
    <w:p>
      <w:r>
        <w:br/>
      </w:r>
    </w:p>
    <w:p>
      <w:pPr>
        <w:pStyle w:val="Heading1"/>
      </w:pPr>
      <w:r>
        <w:t>4. Value-Focused (Why This Product Rocks)</w:t>
      </w:r>
    </w:p>
    <w:p>
      <w:r>
        <w:t>**Subject:** Did you forget how amazing [Product Name] is?</w:t>
      </w:r>
    </w:p>
    <w:p>
      <w:r>
        <w:t xml:space="preserve">💡 [LOGO HERE]  </w:t>
        <w:br/>
        <w:t>*There’s a reason you picked it…*</w:t>
      </w:r>
    </w:p>
    <w:p>
      <w:r>
        <w:t>Hey [First Name],</w:t>
        <w:br/>
        <w:br/>
        <w:t>You added [Product Name] to your cart for a reason—it’s packed with benefits like:</w:t>
        <w:br/>
        <w:br/>
        <w:t xml:space="preserve">✅ [Key Benefit 1]  </w:t>
        <w:br/>
        <w:t xml:space="preserve">✅ [Key Benefit 2]  </w:t>
        <w:br/>
        <w:t>✅ [Key Benefit 3]</w:t>
        <w:br/>
        <w:br/>
        <w:t xml:space="preserve">Don’t miss out.  </w:t>
        <w:br/>
        <w:t>Use **code: SMARTBUY10** for 10% off—just for you.</w:t>
        <w:br/>
        <w:br/>
        <w:t>👉 [Grab My Deal]</w:t>
        <w:br/>
        <w:br/>
        <w:t xml:space="preserve">Smart choices never go out of style.  </w:t>
        <w:br/>
        <w:t xml:space="preserve">– **[Your Brand Name]**  </w:t>
        <w:br/>
        <w:t>[Digital Signature Placeholder]</w:t>
      </w:r>
    </w:p>
    <w:p>
      <w:r>
        <w:br/>
      </w:r>
    </w:p>
    <w:p>
      <w:pPr>
        <w:pStyle w:val="Heading1"/>
      </w:pPr>
      <w:r>
        <w:t>5. Free Shipping Incentive (Low Barrier Offer)</w:t>
      </w:r>
    </w:p>
    <w:p>
      <w:r>
        <w:t>**Subject:** Free shipping just for you!</w:t>
      </w:r>
    </w:p>
    <w:p>
      <w:r>
        <w:t xml:space="preserve">🚚 [LOGO HERE]  </w:t>
        <w:br/>
        <w:t>*Make it yours—on us*</w:t>
      </w:r>
    </w:p>
    <w:p>
      <w:r>
        <w:t>Hi [First Name],</w:t>
        <w:br/>
        <w:br/>
        <w:t xml:space="preserve">We noticed you were eyeing [Product Name]. How about this:  </w:t>
        <w:br/>
        <w:t>**FREE shipping on your order—no code needed.**</w:t>
        <w:br/>
        <w:br/>
        <w:t>It’s waiting in your cart. But not forever…</w:t>
        <w:br/>
        <w:br/>
        <w:t>👉 [Return to My Cart]</w:t>
        <w:br/>
        <w:br/>
        <w:t xml:space="preserve">Your order ships on us.  </w:t>
        <w:br/>
        <w:t xml:space="preserve">**[Your Brand Name]**  </w:t>
        <w:br/>
        <w:t>[Digital Signature Placeholder]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